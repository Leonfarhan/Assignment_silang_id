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E72" w:rsidRPr="00881E72" w:rsidRDefault="00881E72" w:rsidP="00881E72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881E72">
        <w:rPr>
          <w:b w:val="0"/>
          <w:bCs w:val="0"/>
          <w:color w:val="000000" w:themeColor="text1"/>
          <w:sz w:val="24"/>
          <w:szCs w:val="24"/>
        </w:rPr>
        <w:t xml:space="preserve">Farhan </w:t>
      </w:r>
      <w:proofErr w:type="spellStart"/>
      <w:r w:rsidRPr="00881E72">
        <w:rPr>
          <w:b w:val="0"/>
          <w:bCs w:val="0"/>
          <w:color w:val="000000" w:themeColor="text1"/>
          <w:sz w:val="24"/>
          <w:szCs w:val="24"/>
        </w:rPr>
        <w:t>Alwahid</w:t>
      </w:r>
      <w:proofErr w:type="spellEnd"/>
    </w:p>
    <w:p w:rsidR="00881E72" w:rsidRDefault="00881E72" w:rsidP="00881E72">
      <w:r w:rsidRPr="00881E72">
        <w:t xml:space="preserve">Uji </w:t>
      </w:r>
      <w:proofErr w:type="spellStart"/>
      <w:r w:rsidRPr="00881E72">
        <w:t>Kompetensi</w:t>
      </w:r>
      <w:proofErr w:type="spellEnd"/>
      <w:r w:rsidRPr="00881E72">
        <w:t xml:space="preserve"> Full Stack Developer</w:t>
      </w:r>
      <w:r>
        <w:t xml:space="preserve"> - Silang id</w:t>
      </w:r>
    </w:p>
    <w:p w:rsidR="000B3732" w:rsidRDefault="00000000">
      <w:pPr>
        <w:pStyle w:val="Heading1"/>
        <w:jc w:val="center"/>
      </w:pPr>
      <w:r>
        <w:t>CARA INSTALASI &amp; MENJALANKAN APLIKASI</w:t>
      </w:r>
    </w:p>
    <w:p w:rsidR="00881E72" w:rsidRPr="00881E72" w:rsidRDefault="00881E72" w:rsidP="00881E72"/>
    <w:p w:rsidR="000B3732" w:rsidRDefault="00000000">
      <w:pPr>
        <w:pStyle w:val="Heading2"/>
      </w:pPr>
      <w:r>
        <w:t>1. Persiapan Prasyarat</w:t>
      </w:r>
    </w:p>
    <w:p w:rsidR="000B3732" w:rsidRDefault="00000000">
      <w:pPr>
        <w:pStyle w:val="ListBullet"/>
      </w:pPr>
      <w:r>
        <w:t>Node.js v18+ (termasuk NPM)</w:t>
      </w:r>
    </w:p>
    <w:p w:rsidR="000B3732" w:rsidRDefault="00000000">
      <w:pPr>
        <w:pStyle w:val="ListBullet"/>
      </w:pPr>
      <w:r>
        <w:t>PHP v8.2+</w:t>
      </w:r>
    </w:p>
    <w:p w:rsidR="000B3732" w:rsidRDefault="00000000">
      <w:pPr>
        <w:pStyle w:val="ListBullet"/>
      </w:pPr>
      <w:r>
        <w:t>Composer</w:t>
      </w:r>
    </w:p>
    <w:p w:rsidR="000B3732" w:rsidRDefault="00000000">
      <w:pPr>
        <w:pStyle w:val="ListBullet"/>
      </w:pPr>
      <w:r>
        <w:t>Database (MySQL, PostgreSQL, atau SQLite)</w:t>
      </w:r>
    </w:p>
    <w:p w:rsidR="000B3732" w:rsidRDefault="00000000">
      <w:pPr>
        <w:pStyle w:val="Heading2"/>
      </w:pPr>
      <w:r>
        <w:t>2. Clone Repository</w:t>
      </w:r>
    </w:p>
    <w:p w:rsidR="000B3732" w:rsidRDefault="00000000" w:rsidP="00881E72">
      <w:pPr>
        <w:pStyle w:val="ListParagraph"/>
        <w:numPr>
          <w:ilvl w:val="0"/>
          <w:numId w:val="10"/>
        </w:numPr>
        <w:spacing w:after="0"/>
      </w:pPr>
      <w:r w:rsidRPr="00881E72">
        <w:rPr>
          <w:rFonts w:ascii="Courier New" w:hAnsi="Courier New"/>
          <w:color w:val="444444"/>
          <w:sz w:val="20"/>
        </w:rPr>
        <w:t>git clone</w:t>
      </w:r>
      <w:r w:rsidR="00881E72">
        <w:rPr>
          <w:rFonts w:ascii="Courier New" w:hAnsi="Courier New"/>
          <w:color w:val="444444"/>
          <w:sz w:val="20"/>
        </w:rPr>
        <w:t xml:space="preserve"> </w:t>
      </w:r>
      <w:r w:rsidRPr="00881E72">
        <w:rPr>
          <w:rFonts w:ascii="Courier New" w:hAnsi="Courier New"/>
          <w:color w:val="444444"/>
          <w:sz w:val="20"/>
        </w:rPr>
        <w:t>https://github.com/Leonfarhan/Assignment_silang_id.git</w:t>
      </w:r>
    </w:p>
    <w:p w:rsidR="000B3732" w:rsidRDefault="00000000" w:rsidP="00881E72">
      <w:pPr>
        <w:pStyle w:val="ListParagraph"/>
        <w:numPr>
          <w:ilvl w:val="0"/>
          <w:numId w:val="10"/>
        </w:numPr>
        <w:spacing w:after="0"/>
      </w:pPr>
      <w:r w:rsidRPr="00881E72">
        <w:rPr>
          <w:rFonts w:ascii="Courier New" w:hAnsi="Courier New"/>
          <w:color w:val="444444"/>
          <w:sz w:val="20"/>
        </w:rPr>
        <w:t>cd Assignment_silang_id</w:t>
      </w:r>
    </w:p>
    <w:p w:rsidR="000B3732" w:rsidRDefault="00000000">
      <w:pPr>
        <w:pStyle w:val="Heading2"/>
      </w:pPr>
      <w:r>
        <w:t>3. Setup Backend (Laravel)</w:t>
      </w:r>
    </w:p>
    <w:p w:rsidR="000B3732" w:rsidRDefault="00000000" w:rsidP="00881E72">
      <w:pPr>
        <w:pStyle w:val="ListParagraph"/>
        <w:numPr>
          <w:ilvl w:val="0"/>
          <w:numId w:val="11"/>
        </w:numPr>
        <w:spacing w:after="0"/>
      </w:pPr>
      <w:r w:rsidRPr="00881E72">
        <w:rPr>
          <w:rFonts w:ascii="Courier New" w:hAnsi="Courier New"/>
          <w:color w:val="444444"/>
          <w:sz w:val="20"/>
        </w:rPr>
        <w:t>cd backend</w:t>
      </w:r>
    </w:p>
    <w:p w:rsidR="000B3732" w:rsidRPr="00881E72" w:rsidRDefault="00000000" w:rsidP="00881E72">
      <w:pPr>
        <w:pStyle w:val="ListBullet"/>
        <w:numPr>
          <w:ilvl w:val="0"/>
          <w:numId w:val="11"/>
        </w:numPr>
        <w:rPr>
          <w:rFonts w:ascii="Courier New" w:hAnsi="Courier New" w:cs="Courier New"/>
          <w:color w:val="595959" w:themeColor="text1" w:themeTint="A6"/>
        </w:rPr>
      </w:pPr>
      <w:proofErr w:type="gramStart"/>
      <w:r w:rsidRPr="00881E72">
        <w:rPr>
          <w:rFonts w:ascii="Courier New" w:hAnsi="Courier New" w:cs="Courier New"/>
          <w:color w:val="595959" w:themeColor="text1" w:themeTint="A6"/>
        </w:rPr>
        <w:t>cp .env</w:t>
      </w:r>
      <w:proofErr w:type="gramEnd"/>
      <w:r w:rsidRPr="00881E72">
        <w:rPr>
          <w:rFonts w:ascii="Courier New" w:hAnsi="Courier New" w:cs="Courier New"/>
          <w:color w:val="595959" w:themeColor="text1" w:themeTint="A6"/>
        </w:rPr>
        <w:t>.example .env</w:t>
      </w:r>
    </w:p>
    <w:p w:rsidR="00881E72" w:rsidRDefault="00881E72" w:rsidP="00881E72">
      <w:pPr>
        <w:pStyle w:val="ListBullet"/>
        <w:numPr>
          <w:ilvl w:val="0"/>
          <w:numId w:val="0"/>
        </w:numPr>
        <w:ind w:firstLine="720"/>
      </w:pPr>
    </w:p>
    <w:p w:rsidR="00881E72" w:rsidRDefault="00000000" w:rsidP="00881E72">
      <w:pPr>
        <w:pStyle w:val="ListBullet"/>
        <w:numPr>
          <w:ilvl w:val="0"/>
          <w:numId w:val="0"/>
        </w:numPr>
        <w:ind w:firstLine="720"/>
      </w:pPr>
      <w:r>
        <w:t xml:space="preserve">Buka file </w:t>
      </w:r>
      <w:proofErr w:type="gramStart"/>
      <w:r>
        <w:t>`.env</w:t>
      </w:r>
      <w:proofErr w:type="gramEnd"/>
      <w:r>
        <w:t xml:space="preserve">`,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database</w:t>
      </w:r>
    </w:p>
    <w:p w:rsidR="00881E72" w:rsidRDefault="00881E72" w:rsidP="00881E72">
      <w:pPr>
        <w:pStyle w:val="ListBullet"/>
        <w:numPr>
          <w:ilvl w:val="0"/>
          <w:numId w:val="0"/>
        </w:numPr>
        <w:ind w:firstLine="720"/>
      </w:pPr>
    </w:p>
    <w:p w:rsidR="00881E72" w:rsidRDefault="00000000" w:rsidP="00881E72">
      <w:pPr>
        <w:pStyle w:val="ListBullet"/>
        <w:numPr>
          <w:ilvl w:val="0"/>
          <w:numId w:val="11"/>
        </w:numPr>
        <w:rPr>
          <w:rFonts w:ascii="Courier New" w:hAnsi="Courier New" w:cs="Courier New"/>
          <w:color w:val="595959" w:themeColor="text1" w:themeTint="A6"/>
        </w:rPr>
      </w:pPr>
      <w:r w:rsidRPr="00881E72">
        <w:rPr>
          <w:rFonts w:ascii="Courier New" w:hAnsi="Courier New" w:cs="Courier New"/>
          <w:color w:val="595959" w:themeColor="text1" w:themeTint="A6"/>
        </w:rPr>
        <w:t xml:space="preserve">composer </w:t>
      </w:r>
      <w:proofErr w:type="gramStart"/>
      <w:r w:rsidRPr="00881E72">
        <w:rPr>
          <w:rFonts w:ascii="Courier New" w:hAnsi="Courier New" w:cs="Courier New"/>
          <w:color w:val="595959" w:themeColor="text1" w:themeTint="A6"/>
        </w:rPr>
        <w:t>install</w:t>
      </w:r>
      <w:proofErr w:type="gramEnd"/>
    </w:p>
    <w:p w:rsidR="00881E72" w:rsidRPr="00881E72" w:rsidRDefault="00000000" w:rsidP="00881E72">
      <w:pPr>
        <w:pStyle w:val="ListBullet"/>
        <w:numPr>
          <w:ilvl w:val="0"/>
          <w:numId w:val="11"/>
        </w:numPr>
        <w:spacing w:after="0"/>
      </w:pPr>
      <w:proofErr w:type="spellStart"/>
      <w:r w:rsidRPr="00881E72">
        <w:rPr>
          <w:rFonts w:ascii="Courier New" w:hAnsi="Courier New"/>
          <w:color w:val="444444"/>
          <w:sz w:val="20"/>
        </w:rPr>
        <w:t>php</w:t>
      </w:r>
      <w:proofErr w:type="spellEnd"/>
      <w:r w:rsidRPr="00881E72">
        <w:rPr>
          <w:rFonts w:ascii="Courier New" w:hAnsi="Courier New"/>
          <w:color w:val="444444"/>
          <w:sz w:val="20"/>
        </w:rPr>
        <w:t xml:space="preserve"> artisan </w:t>
      </w:r>
      <w:proofErr w:type="spellStart"/>
      <w:proofErr w:type="gramStart"/>
      <w:r w:rsidRPr="00881E72">
        <w:rPr>
          <w:rFonts w:ascii="Courier New" w:hAnsi="Courier New"/>
          <w:color w:val="444444"/>
          <w:sz w:val="20"/>
        </w:rPr>
        <w:t>key:generate</w:t>
      </w:r>
      <w:proofErr w:type="spellEnd"/>
      <w:proofErr w:type="gramEnd"/>
    </w:p>
    <w:p w:rsidR="000B3732" w:rsidRDefault="00000000" w:rsidP="00881E72">
      <w:pPr>
        <w:pStyle w:val="ListBullet"/>
        <w:numPr>
          <w:ilvl w:val="0"/>
          <w:numId w:val="11"/>
        </w:numPr>
        <w:spacing w:after="0"/>
      </w:pPr>
      <w:proofErr w:type="spellStart"/>
      <w:r w:rsidRPr="00881E72">
        <w:rPr>
          <w:rFonts w:ascii="Courier New" w:hAnsi="Courier New"/>
          <w:color w:val="444444"/>
          <w:sz w:val="20"/>
        </w:rPr>
        <w:t>php</w:t>
      </w:r>
      <w:proofErr w:type="spellEnd"/>
      <w:r w:rsidRPr="00881E72">
        <w:rPr>
          <w:rFonts w:ascii="Courier New" w:hAnsi="Courier New"/>
          <w:color w:val="444444"/>
          <w:sz w:val="20"/>
        </w:rPr>
        <w:t xml:space="preserve"> artisan migrate</w:t>
      </w:r>
      <w:r w:rsidR="00881E72" w:rsidRPr="00881E72">
        <w:rPr>
          <w:rFonts w:ascii="Courier New" w:hAnsi="Courier New"/>
          <w:color w:val="444444"/>
          <w:sz w:val="20"/>
        </w:rPr>
        <w:t xml:space="preserve"> </w:t>
      </w:r>
      <w:r w:rsidRPr="00881E72">
        <w:rPr>
          <w:rFonts w:ascii="Courier New" w:hAnsi="Courier New"/>
          <w:color w:val="444444"/>
          <w:sz w:val="20"/>
        </w:rPr>
        <w:t># (</w:t>
      </w:r>
      <w:proofErr w:type="spellStart"/>
      <w:r w:rsidRPr="00881E72">
        <w:rPr>
          <w:rFonts w:ascii="Courier New" w:hAnsi="Courier New"/>
          <w:color w:val="444444"/>
          <w:sz w:val="20"/>
        </w:rPr>
        <w:t>Opsional</w:t>
      </w:r>
      <w:proofErr w:type="spellEnd"/>
      <w:r w:rsidRPr="00881E72">
        <w:rPr>
          <w:rFonts w:ascii="Courier New" w:hAnsi="Courier New"/>
          <w:color w:val="444444"/>
          <w:sz w:val="20"/>
        </w:rPr>
        <w:t xml:space="preserve">) </w:t>
      </w:r>
      <w:proofErr w:type="spellStart"/>
      <w:r w:rsidRPr="00881E72">
        <w:rPr>
          <w:rFonts w:ascii="Courier New" w:hAnsi="Courier New"/>
          <w:color w:val="444444"/>
          <w:sz w:val="20"/>
        </w:rPr>
        <w:t>php</w:t>
      </w:r>
      <w:proofErr w:type="spellEnd"/>
      <w:r w:rsidRPr="00881E72">
        <w:rPr>
          <w:rFonts w:ascii="Courier New" w:hAnsi="Courier New"/>
          <w:color w:val="444444"/>
          <w:sz w:val="20"/>
        </w:rPr>
        <w:t xml:space="preserve"> artisan </w:t>
      </w:r>
      <w:proofErr w:type="gramStart"/>
      <w:r w:rsidRPr="00881E72">
        <w:rPr>
          <w:rFonts w:ascii="Courier New" w:hAnsi="Courier New"/>
          <w:color w:val="444444"/>
          <w:sz w:val="20"/>
        </w:rPr>
        <w:t>db:seed</w:t>
      </w:r>
      <w:proofErr w:type="gramEnd"/>
    </w:p>
    <w:p w:rsidR="000B3732" w:rsidRDefault="00000000" w:rsidP="00881E72">
      <w:pPr>
        <w:pStyle w:val="ListParagraph"/>
        <w:numPr>
          <w:ilvl w:val="0"/>
          <w:numId w:val="11"/>
        </w:numPr>
        <w:spacing w:after="0"/>
      </w:pPr>
      <w:proofErr w:type="spellStart"/>
      <w:r w:rsidRPr="00881E72">
        <w:rPr>
          <w:rFonts w:ascii="Courier New" w:hAnsi="Courier New"/>
          <w:color w:val="444444"/>
          <w:sz w:val="20"/>
        </w:rPr>
        <w:t>npm</w:t>
      </w:r>
      <w:proofErr w:type="spellEnd"/>
      <w:r w:rsidRPr="00881E72">
        <w:rPr>
          <w:rFonts w:ascii="Courier New" w:hAnsi="Courier New"/>
          <w:color w:val="444444"/>
          <w:sz w:val="20"/>
        </w:rPr>
        <w:t xml:space="preserve"> install</w:t>
      </w:r>
    </w:p>
    <w:p w:rsidR="000B3732" w:rsidRDefault="00000000" w:rsidP="00881E72">
      <w:pPr>
        <w:pStyle w:val="ListParagraph"/>
        <w:numPr>
          <w:ilvl w:val="0"/>
          <w:numId w:val="11"/>
        </w:numPr>
        <w:spacing w:after="0"/>
      </w:pPr>
      <w:r w:rsidRPr="00881E72">
        <w:rPr>
          <w:rFonts w:ascii="Courier New" w:hAnsi="Courier New"/>
          <w:color w:val="444444"/>
          <w:sz w:val="20"/>
        </w:rPr>
        <w:t>cd</w:t>
      </w:r>
      <w:proofErr w:type="gramStart"/>
      <w:r w:rsidRPr="00881E72">
        <w:rPr>
          <w:rFonts w:ascii="Courier New" w:hAnsi="Courier New"/>
          <w:color w:val="444444"/>
          <w:sz w:val="20"/>
        </w:rPr>
        <w:t xml:space="preserve"> ..</w:t>
      </w:r>
      <w:proofErr w:type="gramEnd"/>
    </w:p>
    <w:p w:rsidR="00881E72" w:rsidRDefault="00000000" w:rsidP="00881E72">
      <w:pPr>
        <w:pStyle w:val="Heading2"/>
      </w:pPr>
      <w:r>
        <w:t>4. Setup Frontend (ReactJS)</w:t>
      </w:r>
    </w:p>
    <w:p w:rsidR="00881E72" w:rsidRPr="00881E72" w:rsidRDefault="00000000" w:rsidP="00881E72">
      <w:pPr>
        <w:pStyle w:val="ListBullet"/>
        <w:tabs>
          <w:tab w:val="clear" w:pos="360"/>
          <w:tab w:val="num" w:pos="720"/>
        </w:tabs>
        <w:ind w:left="720"/>
        <w:rPr>
          <w:rFonts w:ascii="Courier New" w:hAnsi="Courier New" w:cs="Courier New"/>
        </w:rPr>
      </w:pPr>
      <w:r w:rsidRPr="00881E72">
        <w:rPr>
          <w:rFonts w:ascii="Courier New" w:hAnsi="Courier New" w:cs="Courier New"/>
        </w:rPr>
        <w:t>cd frontend</w:t>
      </w:r>
    </w:p>
    <w:p w:rsidR="00881E72" w:rsidRPr="00881E72" w:rsidRDefault="00000000" w:rsidP="00881E72">
      <w:pPr>
        <w:pStyle w:val="ListBullet"/>
        <w:tabs>
          <w:tab w:val="clear" w:pos="360"/>
          <w:tab w:val="num" w:pos="720"/>
        </w:tabs>
        <w:ind w:left="720"/>
        <w:rPr>
          <w:rFonts w:ascii="Courier New" w:hAnsi="Courier New" w:cs="Courier New"/>
        </w:rPr>
      </w:pPr>
      <w:proofErr w:type="spellStart"/>
      <w:r w:rsidRPr="00881E72">
        <w:rPr>
          <w:rFonts w:ascii="Courier New" w:hAnsi="Courier New" w:cs="Courier New"/>
        </w:rPr>
        <w:t>npm</w:t>
      </w:r>
      <w:proofErr w:type="spellEnd"/>
      <w:r w:rsidRPr="00881E72">
        <w:rPr>
          <w:rFonts w:ascii="Courier New" w:hAnsi="Courier New" w:cs="Courier New"/>
        </w:rPr>
        <w:t xml:space="preserve"> install</w:t>
      </w:r>
    </w:p>
    <w:p w:rsidR="000B3732" w:rsidRPr="00881E72" w:rsidRDefault="00000000" w:rsidP="00881E72">
      <w:pPr>
        <w:pStyle w:val="ListBullet"/>
        <w:tabs>
          <w:tab w:val="clear" w:pos="360"/>
          <w:tab w:val="num" w:pos="720"/>
        </w:tabs>
        <w:ind w:left="720"/>
        <w:rPr>
          <w:rFonts w:ascii="Courier New" w:hAnsi="Courier New" w:cs="Courier New"/>
        </w:rPr>
      </w:pPr>
      <w:r w:rsidRPr="00881E72">
        <w:rPr>
          <w:rFonts w:ascii="Courier New" w:hAnsi="Courier New" w:cs="Courier New"/>
        </w:rPr>
        <w:t>cd</w:t>
      </w:r>
      <w:proofErr w:type="gramStart"/>
      <w:r w:rsidRPr="00881E72">
        <w:rPr>
          <w:rFonts w:ascii="Courier New" w:hAnsi="Courier New" w:cs="Courier New"/>
        </w:rPr>
        <w:t xml:space="preserve"> ..</w:t>
      </w:r>
      <w:proofErr w:type="gramEnd"/>
    </w:p>
    <w:p w:rsidR="000B3732" w:rsidRDefault="00000000">
      <w:pPr>
        <w:pStyle w:val="Heading2"/>
      </w:pPr>
      <w:r>
        <w:t xml:space="preserve">5.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881E72" w:rsidRDefault="00000000" w:rsidP="00881E72">
      <w:pPr>
        <w:pStyle w:val="ListBullet"/>
        <w:tabs>
          <w:tab w:val="clear" w:pos="360"/>
          <w:tab w:val="num" w:pos="720"/>
        </w:tabs>
        <w:ind w:left="720"/>
      </w:pPr>
      <w:r>
        <w:t>Backend (Laravel)</w:t>
      </w:r>
    </w:p>
    <w:p w:rsidR="000B3732" w:rsidRPr="00881E72" w:rsidRDefault="00000000" w:rsidP="00881E72">
      <w:pPr>
        <w:pStyle w:val="ListBullet"/>
        <w:tabs>
          <w:tab w:val="clear" w:pos="360"/>
          <w:tab w:val="num" w:pos="1080"/>
        </w:tabs>
        <w:ind w:left="1080"/>
        <w:rPr>
          <w:rFonts w:ascii="Courier New" w:hAnsi="Courier New" w:cs="Courier New"/>
          <w:color w:val="595959" w:themeColor="text1" w:themeTint="A6"/>
        </w:rPr>
      </w:pPr>
      <w:r w:rsidRPr="00881E72">
        <w:rPr>
          <w:rFonts w:ascii="Courier New" w:hAnsi="Courier New" w:cs="Courier New"/>
          <w:color w:val="595959" w:themeColor="text1" w:themeTint="A6"/>
        </w:rPr>
        <w:t>cd backend</w:t>
      </w:r>
    </w:p>
    <w:p w:rsidR="00881E72" w:rsidRPr="00881E72" w:rsidRDefault="00000000" w:rsidP="00881E72">
      <w:pPr>
        <w:pStyle w:val="ListBullet"/>
        <w:tabs>
          <w:tab w:val="clear" w:pos="360"/>
          <w:tab w:val="num" w:pos="1080"/>
        </w:tabs>
        <w:ind w:left="1080"/>
        <w:rPr>
          <w:rFonts w:ascii="Courier New" w:hAnsi="Courier New" w:cs="Courier New"/>
          <w:color w:val="595959" w:themeColor="text1" w:themeTint="A6"/>
        </w:rPr>
      </w:pPr>
      <w:proofErr w:type="spellStart"/>
      <w:r w:rsidRPr="00881E72">
        <w:rPr>
          <w:rFonts w:ascii="Courier New" w:hAnsi="Courier New" w:cs="Courier New"/>
          <w:color w:val="595959" w:themeColor="text1" w:themeTint="A6"/>
        </w:rPr>
        <w:t>php</w:t>
      </w:r>
      <w:proofErr w:type="spellEnd"/>
      <w:r w:rsidRPr="00881E72">
        <w:rPr>
          <w:rFonts w:ascii="Courier New" w:hAnsi="Courier New" w:cs="Courier New"/>
          <w:color w:val="595959" w:themeColor="text1" w:themeTint="A6"/>
        </w:rPr>
        <w:t xml:space="preserve"> artisan serve</w:t>
      </w:r>
      <w:r w:rsidR="00881E72" w:rsidRPr="00881E72">
        <w:rPr>
          <w:rFonts w:ascii="Courier New" w:hAnsi="Courier New" w:cs="Courier New"/>
          <w:color w:val="595959" w:themeColor="text1" w:themeTint="A6"/>
        </w:rPr>
        <w:t xml:space="preserve"> (</w:t>
      </w:r>
      <w:r w:rsidRPr="00881E72">
        <w:rPr>
          <w:rFonts w:ascii="Courier New" w:hAnsi="Courier New" w:cs="Courier New"/>
          <w:color w:val="595959" w:themeColor="text1" w:themeTint="A6"/>
        </w:rPr>
        <w:t>http://127.0.0.1:8000</w:t>
      </w:r>
      <w:r w:rsidR="00881E72" w:rsidRPr="00881E72">
        <w:rPr>
          <w:rFonts w:ascii="Courier New" w:hAnsi="Courier New" w:cs="Courier New"/>
          <w:color w:val="595959" w:themeColor="text1" w:themeTint="A6"/>
        </w:rPr>
        <w:t>)</w:t>
      </w:r>
    </w:p>
    <w:p w:rsidR="00881E72" w:rsidRDefault="00881E72" w:rsidP="00881E72">
      <w:pPr>
        <w:pStyle w:val="ListParagraph"/>
      </w:pPr>
    </w:p>
    <w:p w:rsidR="000B3732" w:rsidRDefault="00000000" w:rsidP="00881E7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Frontend (ReactJS)</w:t>
      </w:r>
    </w:p>
    <w:p w:rsidR="000B3732" w:rsidRDefault="00000000" w:rsidP="00881E72">
      <w:pPr>
        <w:pStyle w:val="ListBullet"/>
        <w:tabs>
          <w:tab w:val="clear" w:pos="360"/>
          <w:tab w:val="num" w:pos="1080"/>
        </w:tabs>
        <w:ind w:left="1080"/>
      </w:pPr>
      <w:r>
        <w:t>Buka terminal baru:</w:t>
      </w:r>
    </w:p>
    <w:p w:rsidR="000B3732" w:rsidRPr="00881E72" w:rsidRDefault="00000000" w:rsidP="00881E72">
      <w:pPr>
        <w:pStyle w:val="ListBullet"/>
        <w:tabs>
          <w:tab w:val="clear" w:pos="360"/>
          <w:tab w:val="num" w:pos="1440"/>
        </w:tabs>
        <w:ind w:left="1440"/>
        <w:rPr>
          <w:rFonts w:ascii="Courier New" w:hAnsi="Courier New" w:cs="Courier New"/>
          <w:color w:val="595959" w:themeColor="text1" w:themeTint="A6"/>
        </w:rPr>
      </w:pPr>
      <w:r w:rsidRPr="00881E72">
        <w:rPr>
          <w:rFonts w:ascii="Courier New" w:hAnsi="Courier New" w:cs="Courier New"/>
          <w:color w:val="595959" w:themeColor="text1" w:themeTint="A6"/>
        </w:rPr>
        <w:t>cd frontend</w:t>
      </w:r>
    </w:p>
    <w:p w:rsidR="000B3732" w:rsidRPr="00881E72" w:rsidRDefault="00000000" w:rsidP="00881E72">
      <w:pPr>
        <w:pStyle w:val="ListBullet"/>
        <w:tabs>
          <w:tab w:val="clear" w:pos="360"/>
          <w:tab w:val="num" w:pos="1440"/>
        </w:tabs>
        <w:ind w:left="1440"/>
        <w:rPr>
          <w:rFonts w:ascii="Courier New" w:hAnsi="Courier New" w:cs="Courier New"/>
          <w:color w:val="595959" w:themeColor="text1" w:themeTint="A6"/>
        </w:rPr>
      </w:pPr>
      <w:proofErr w:type="spellStart"/>
      <w:r w:rsidRPr="00881E72">
        <w:rPr>
          <w:rFonts w:ascii="Courier New" w:hAnsi="Courier New" w:cs="Courier New"/>
          <w:color w:val="595959" w:themeColor="text1" w:themeTint="A6"/>
          <w:sz w:val="20"/>
        </w:rPr>
        <w:t>npm</w:t>
      </w:r>
      <w:proofErr w:type="spellEnd"/>
      <w:r w:rsidRPr="00881E72">
        <w:rPr>
          <w:rFonts w:ascii="Courier New" w:hAnsi="Courier New" w:cs="Courier New"/>
          <w:color w:val="595959" w:themeColor="text1" w:themeTint="A6"/>
          <w:sz w:val="20"/>
        </w:rPr>
        <w:t xml:space="preserve"> run dev</w:t>
      </w:r>
      <w:r w:rsidR="00881E72" w:rsidRPr="00881E72">
        <w:rPr>
          <w:rFonts w:ascii="Courier New" w:hAnsi="Courier New" w:cs="Courier New"/>
          <w:color w:val="595959" w:themeColor="text1" w:themeTint="A6"/>
          <w:sz w:val="20"/>
        </w:rPr>
        <w:t xml:space="preserve"> </w:t>
      </w:r>
      <w:r w:rsidR="00881E72" w:rsidRPr="00881E72">
        <w:rPr>
          <w:rFonts w:ascii="Courier New" w:hAnsi="Courier New" w:cs="Courier New"/>
          <w:color w:val="595959" w:themeColor="text1" w:themeTint="A6"/>
        </w:rPr>
        <w:t>(</w:t>
      </w:r>
      <w:r w:rsidRPr="00881E72">
        <w:rPr>
          <w:rFonts w:ascii="Courier New" w:hAnsi="Courier New" w:cs="Courier New"/>
          <w:color w:val="595959" w:themeColor="text1" w:themeTint="A6"/>
        </w:rPr>
        <w:t>http://localhost:5173</w:t>
      </w:r>
      <w:r w:rsidR="00881E72" w:rsidRPr="00881E72">
        <w:rPr>
          <w:rFonts w:ascii="Courier New" w:hAnsi="Courier New" w:cs="Courier New"/>
          <w:color w:val="595959" w:themeColor="text1" w:themeTint="A6"/>
        </w:rPr>
        <w:t>)</w:t>
      </w:r>
    </w:p>
    <w:p w:rsidR="000B3732" w:rsidRDefault="00000000">
      <w:pPr>
        <w:pStyle w:val="Heading2"/>
      </w:pPr>
      <w:r>
        <w:t>6. Mengakses Aplikasi</w:t>
      </w:r>
    </w:p>
    <w:p w:rsidR="000B3732" w:rsidRDefault="00000000" w:rsidP="00881E72">
      <w:pPr>
        <w:pStyle w:val="ListBullet"/>
        <w:tabs>
          <w:tab w:val="clear" w:pos="360"/>
          <w:tab w:val="num" w:pos="720"/>
        </w:tabs>
        <w:ind w:left="720"/>
      </w:pPr>
      <w:r>
        <w:t>Frontend: http://localhost:5173</w:t>
      </w:r>
    </w:p>
    <w:p w:rsidR="000B3732" w:rsidRDefault="00000000" w:rsidP="00881E72">
      <w:pPr>
        <w:pStyle w:val="ListBullet"/>
        <w:tabs>
          <w:tab w:val="clear" w:pos="360"/>
          <w:tab w:val="num" w:pos="720"/>
        </w:tabs>
        <w:ind w:left="720"/>
      </w:pPr>
      <w:r>
        <w:t>API Backend: http://127.0.0.1:8000/api</w:t>
      </w:r>
    </w:p>
    <w:p w:rsidR="00881E72" w:rsidRDefault="00881E72" w:rsidP="00881E72">
      <w:pPr>
        <w:pStyle w:val="ListBullet"/>
        <w:numPr>
          <w:ilvl w:val="0"/>
          <w:numId w:val="0"/>
        </w:numPr>
      </w:pPr>
    </w:p>
    <w:p w:rsidR="000B3732" w:rsidRDefault="00000000" w:rsidP="00881E72">
      <w:pPr>
        <w:pStyle w:val="ListBullet"/>
        <w:numPr>
          <w:ilvl w:val="0"/>
          <w:numId w:val="0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tanpa error. Jika ada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cek</w:t>
      </w:r>
      <w:proofErr w:type="spellEnd"/>
      <w:r>
        <w:t xml:space="preserve"> </w:t>
      </w:r>
      <w:proofErr w:type="spellStart"/>
      <w:proofErr w:type="gramStart"/>
      <w:r>
        <w:t>konfigurasi</w:t>
      </w:r>
      <w:proofErr w:type="spellEnd"/>
      <w:r>
        <w:t xml:space="preserve"> .env</w:t>
      </w:r>
      <w:proofErr w:type="gramEnd"/>
      <w:r>
        <w:t xml:space="preserve">, port yang </w:t>
      </w:r>
      <w:proofErr w:type="spellStart"/>
      <w:r>
        <w:t>digunakan</w:t>
      </w:r>
      <w:proofErr w:type="spellEnd"/>
      <w:r>
        <w:t>, atau jalankan perintah secara manual.</w:t>
      </w:r>
    </w:p>
    <w:sectPr w:rsidR="000B3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49041E"/>
    <w:multiLevelType w:val="hybridMultilevel"/>
    <w:tmpl w:val="3ED60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042068"/>
    <w:multiLevelType w:val="hybridMultilevel"/>
    <w:tmpl w:val="E8EAF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CA7841"/>
    <w:multiLevelType w:val="hybridMultilevel"/>
    <w:tmpl w:val="2D72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48897">
    <w:abstractNumId w:val="8"/>
  </w:num>
  <w:num w:numId="2" w16cid:durableId="1260795437">
    <w:abstractNumId w:val="6"/>
  </w:num>
  <w:num w:numId="3" w16cid:durableId="1165390017">
    <w:abstractNumId w:val="5"/>
  </w:num>
  <w:num w:numId="4" w16cid:durableId="634262837">
    <w:abstractNumId w:val="4"/>
  </w:num>
  <w:num w:numId="5" w16cid:durableId="755790667">
    <w:abstractNumId w:val="7"/>
  </w:num>
  <w:num w:numId="6" w16cid:durableId="1337465589">
    <w:abstractNumId w:val="3"/>
  </w:num>
  <w:num w:numId="7" w16cid:durableId="62685165">
    <w:abstractNumId w:val="2"/>
  </w:num>
  <w:num w:numId="8" w16cid:durableId="26952240">
    <w:abstractNumId w:val="1"/>
  </w:num>
  <w:num w:numId="9" w16cid:durableId="303589766">
    <w:abstractNumId w:val="0"/>
  </w:num>
  <w:num w:numId="10" w16cid:durableId="716929567">
    <w:abstractNumId w:val="9"/>
  </w:num>
  <w:num w:numId="11" w16cid:durableId="114643385">
    <w:abstractNumId w:val="11"/>
  </w:num>
  <w:num w:numId="12" w16cid:durableId="378094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732"/>
    <w:rsid w:val="0015074B"/>
    <w:rsid w:val="0029639D"/>
    <w:rsid w:val="00326F90"/>
    <w:rsid w:val="00881E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AA4E1"/>
  <w14:defaultImageDpi w14:val="300"/>
  <w15:docId w15:val="{B3F49FBE-DAFC-2446-9444-F4769517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893</Characters>
  <Application>Microsoft Office Word</Application>
  <DocSecurity>0</DocSecurity>
  <Lines>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Alwahid</dc:creator>
  <cp:keywords/>
  <dc:description/>
  <cp:lastModifiedBy>Microsoft Office User</cp:lastModifiedBy>
  <cp:revision>2</cp:revision>
  <dcterms:created xsi:type="dcterms:W3CDTF">2013-12-23T23:15:00Z</dcterms:created>
  <dcterms:modified xsi:type="dcterms:W3CDTF">2025-05-04T18:38:00Z</dcterms:modified>
  <cp:category/>
</cp:coreProperties>
</file>